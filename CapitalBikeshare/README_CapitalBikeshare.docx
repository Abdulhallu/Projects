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README - Capital Bikeshare Analysis</w:t>
      </w:r>
    </w:p>
    <w:p>
      <w:r>
        <w:t># Capital Bikeshare Analysis (Feb–June 2023)</w:t>
        <w:br/>
        <w:br/>
        <w:t>This project analyzes Capital Bikeshare data from February 2023 to June 2023 to explore the relationship between weather factors and bike ride patterns in Washington, DC.</w:t>
        <w:br/>
        <w:br/>
        <w:t>## 📊 Objective</w:t>
        <w:br/>
        <w:br/>
        <w:t>To predict the number of bike pickups and drop-offs using weather data (temperature, humidity, precipitation, windspeed, etc.) and identify the most effective linear regression models.</w:t>
        <w:br/>
        <w:br/>
        <w:t>## 📁 Dataset</w:t>
        <w:br/>
        <w:br/>
        <w:t>The data was collected from the official Capital Bikeshare system data repository:</w:t>
        <w:br/>
        <w:t>[https://ride.capitalbikeshare.com/system-data](https://ride.capitalbikeshare.com/system-data)</w:t>
        <w:br/>
        <w:br/>
        <w:t>## 🔧 Tools &amp; Libraries</w:t>
        <w:br/>
        <w:br/>
        <w:t>- Python</w:t>
        <w:br/>
        <w:t>- Pandas, NumPy</w:t>
        <w:br/>
        <w:t>- Matplotlib, Seaborn</w:t>
        <w:br/>
        <w:t>- scikit-learn (LinearRegression, Ridge, Lasso, CV methods)</w:t>
        <w:br/>
        <w:br/>
        <w:t>## 📌 Methodology</w:t>
        <w:br/>
        <w:br/>
        <w:t>1. **Data Cleaning &amp; Preprocessing**</w:t>
        <w:br/>
        <w:t xml:space="preserve">   - Merged multiple CSV files.</w:t>
        <w:br/>
        <w:t xml:space="preserve">   - Converted timestamps and filtered date range (Feb–June 2023).</w:t>
        <w:br/>
        <w:t xml:space="preserve">   - Joined weather data with trip data.</w:t>
        <w:br/>
        <w:t xml:space="preserve">   </w:t>
        <w:br/>
        <w:t>2. **Model Building**</w:t>
        <w:br/>
        <w:t xml:space="preserve">   - Built 7 different linear regression models with different combinations of weather features.</w:t>
        <w:br/>
        <w:t xml:space="preserve">   - Applied Linear Regression, Ridge, and Lasso models.</w:t>
        <w:br/>
        <w:t xml:space="preserve">   - Evaluated models using Mean Squared Error (MSE).</w:t>
        <w:br/>
        <w:br/>
        <w:t>3. **Evaluation**</w:t>
        <w:br/>
        <w:t xml:space="preserve">   - Compared train and test MSE for all models to identify best-performing ones.</w:t>
        <w:br/>
        <w:br/>
        <w:t>## ✅ Key Findings</w:t>
        <w:br/>
        <w:br/>
        <w:t>- **Best Pickup Model**: Model 3 (`temp`, `humidity`, `precip`) with test MSE ≈ 86.97</w:t>
        <w:br/>
        <w:t>- **Best Dropoff Model**: Model 5 (`temp`, `humidity`, `precip`, `snow`, `windspeed`) with test MSE ≈ 81.12</w:t>
        <w:br/>
        <w:br/>
        <w:t>## 📂 How to Run</w:t>
        <w:br/>
        <w:br/>
        <w:t>Open the notebook `Final Submitted.ipynb` in Jupyter Notebook and run all cells in order after ensuring all required libraries are installed.</w:t>
        <w:br/>
        <w:br/>
        <w:t>---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